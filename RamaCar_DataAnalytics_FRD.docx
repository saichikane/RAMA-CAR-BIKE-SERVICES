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82CD1">
      <w:pPr>
        <w:pStyle w:val="36"/>
      </w:pPr>
      <w:r>
        <w:t>Functional Requirements Document (FRD)</w:t>
      </w:r>
    </w:p>
    <w:p w14:paraId="3367B04F">
      <w:pPr>
        <w:pStyle w:val="2"/>
      </w:pPr>
      <w:r>
        <w:t>1. Company &amp; Project Overview</w:t>
      </w:r>
    </w:p>
    <w:p w14:paraId="512B0617">
      <w:r>
        <w:t>Company Name: Rama Car Services Pvt. Ltd.</w:t>
      </w:r>
    </w:p>
    <w:p w14:paraId="0BD41BEB">
      <w:r>
        <w:t>Project Name: RamaCar&amp;BikeServices – Data Analytics System</w:t>
      </w:r>
    </w:p>
    <w:p w14:paraId="29DA3B2E">
      <w:pPr>
        <w:pStyle w:val="2"/>
      </w:pPr>
      <w:r>
        <w:t>2. Business Objectives</w:t>
      </w:r>
    </w:p>
    <w:p w14:paraId="0689340E">
      <w:r>
        <w:t>Key business objectives include:</w:t>
      </w:r>
    </w:p>
    <w:p w14:paraId="009F5435">
      <w:pPr>
        <w:pStyle w:val="23"/>
        <w:numPr>
          <w:numId w:val="0"/>
        </w:numPr>
        <w:ind w:firstLine="330" w:firstLineChars="150"/>
      </w:pPr>
      <w:r>
        <w:t>Reduce operational costs</w:t>
      </w:r>
    </w:p>
    <w:p w14:paraId="012F23BE">
      <w:pPr>
        <w:pStyle w:val="23"/>
        <w:numPr>
          <w:numId w:val="0"/>
        </w:numPr>
        <w:ind w:firstLine="330" w:firstLineChars="150"/>
      </w:pPr>
      <w:r>
        <w:t>Improve sales and bookings</w:t>
      </w:r>
    </w:p>
    <w:p w14:paraId="47EF463F">
      <w:pPr>
        <w:pStyle w:val="23"/>
        <w:numPr>
          <w:numId w:val="0"/>
        </w:numPr>
        <w:ind w:leftChars="0" w:firstLine="330" w:firstLineChars="150"/>
      </w:pPr>
      <w:r>
        <w:rPr>
          <w:rFonts w:hint="default"/>
          <w:lang w:val="en-IN"/>
        </w:rPr>
        <w:t>P</w:t>
      </w:r>
      <w:r>
        <w:t>lanning for new control offices</w:t>
      </w:r>
    </w:p>
    <w:p w14:paraId="4681F2C1">
      <w:pPr>
        <w:pStyle w:val="23"/>
        <w:numPr>
          <w:numId w:val="0"/>
        </w:numPr>
        <w:ind w:firstLine="330" w:firstLineChars="150"/>
      </w:pPr>
      <w:r>
        <w:t>Generate insights to support data-driven decision making</w:t>
      </w:r>
    </w:p>
    <w:p w14:paraId="290FA895">
      <w:pPr>
        <w:pStyle w:val="2"/>
      </w:pPr>
      <w:r>
        <w:t>3. Functional Scope</w:t>
      </w:r>
    </w:p>
    <w:p w14:paraId="5411947C">
      <w:r>
        <w:t>This data analytics system will include:</w:t>
      </w:r>
    </w:p>
    <w:p w14:paraId="2B431592">
      <w:pPr>
        <w:pStyle w:val="23"/>
        <w:numPr>
          <w:numId w:val="0"/>
        </w:numPr>
        <w:ind w:firstLine="330" w:firstLineChars="150"/>
      </w:pPr>
      <w:r>
        <w:t xml:space="preserve">Data </w:t>
      </w:r>
      <w:r>
        <w:rPr>
          <w:rFonts w:hint="default"/>
          <w:lang w:val="en-IN"/>
        </w:rPr>
        <w:t>of booking</w:t>
      </w:r>
    </w:p>
    <w:p w14:paraId="1EEA79BB">
      <w:pPr>
        <w:pStyle w:val="23"/>
        <w:numPr>
          <w:numId w:val="0"/>
        </w:numPr>
        <w:ind w:leftChars="0" w:firstLine="330" w:firstLineChars="150"/>
      </w:pPr>
      <w:r>
        <w:t>Dashboard &amp; Reporting</w:t>
      </w:r>
    </w:p>
    <w:p w14:paraId="37D38363">
      <w:pPr>
        <w:pStyle w:val="23"/>
        <w:numPr>
          <w:numId w:val="0"/>
        </w:numPr>
        <w:ind w:firstLine="330" w:firstLineChars="150"/>
      </w:pPr>
      <w:r>
        <w:t>Insights for Strategic Decision Making</w:t>
      </w:r>
    </w:p>
    <w:p w14:paraId="61DB93B8">
      <w:pPr>
        <w:pStyle w:val="2"/>
        <w:numPr>
          <w:ilvl w:val="0"/>
          <w:numId w:val="7"/>
        </w:numPr>
        <w:bidi w:val="0"/>
      </w:pPr>
      <w:r>
        <w:rPr>
          <w:rFonts w:hint="default"/>
          <w:lang w:val="en-IN"/>
        </w:rPr>
        <w:t>Insights for Decision Making (My SQL)</w:t>
      </w:r>
    </w:p>
    <w:p w14:paraId="3E79E5EF">
      <w:r>
        <w:t>This module will enable business leaders to make informed, data-driven decisions across sales, operations, expansion, and marketing.</w:t>
      </w:r>
    </w:p>
    <w:p w14:paraId="7CCDB4BC">
      <w:r>
        <w:t>Key insight categories include:</w:t>
      </w:r>
    </w:p>
    <w:p w14:paraId="472474DC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Reduce Cost</w:t>
      </w:r>
    </w:p>
    <w:p w14:paraId="50EB153F">
      <w:pPr>
        <w:pStyle w:val="23"/>
        <w:numPr>
          <w:numId w:val="0"/>
        </w:numPr>
        <w:ind w:firstLine="110" w:firstLineChars="50"/>
      </w:pPr>
      <w:r>
        <w:rPr>
          <w:rFonts w:hint="default"/>
          <w:lang w:val="en-IN"/>
        </w:rPr>
        <w:t>Which vechle has most cancelled ride by customer</w:t>
      </w:r>
    </w:p>
    <w:p w14:paraId="0CCF72F6">
      <w:pPr>
        <w:pStyle w:val="23"/>
        <w:numPr>
          <w:numId w:val="0"/>
        </w:numPr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cacelled_ride_per_vechicles ;</w:t>
      </w:r>
    </w:p>
    <w:p w14:paraId="2E25C934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1C15AF78">
      <w:pPr>
        <w:pStyle w:val="23"/>
        <w:numPr>
          <w:numId w:val="0"/>
        </w:numPr>
        <w:ind w:leftChars="0" w:firstLine="11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Vechle which has less than average customer rating </w:t>
      </w:r>
    </w:p>
    <w:p w14:paraId="6BEDBC01">
      <w:pPr>
        <w:pStyle w:val="23"/>
        <w:numPr>
          <w:numId w:val="0"/>
        </w:numPr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No_Of_Vechiclehave_lessthan_avgCRn</w:t>
      </w:r>
    </w:p>
    <w:p w14:paraId="4715B15A">
      <w:pPr>
        <w:pStyle w:val="23"/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18462ED5">
      <w:pPr>
        <w:pStyle w:val="23"/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Identify fake bookings wise customer_id who canceled most ride</w:t>
      </w:r>
    </w:p>
    <w:p w14:paraId="2A787C4B">
      <w:pPr>
        <w:pStyle w:val="23"/>
        <w:numPr>
          <w:numId w:val="0"/>
        </w:numPr>
        <w:ind w:firstLine="193"/>
        <w:rPr>
          <w:rFonts w:hint="default"/>
          <w:lang w:val="en-IN"/>
        </w:rPr>
      </w:pPr>
      <w:r>
        <w:rPr>
          <w:rFonts w:hint="default"/>
          <w:lang w:val="en-IN"/>
        </w:rPr>
        <w:t>- select * from Customerwho_cancelledmost_ride ;</w:t>
      </w:r>
    </w:p>
    <w:p w14:paraId="1C6DBAD0">
      <w:pPr>
        <w:pStyle w:val="23"/>
        <w:numPr>
          <w:numId w:val="0"/>
        </w:numPr>
        <w:ind w:firstLine="193"/>
        <w:rPr>
          <w:rFonts w:hint="default"/>
          <w:lang w:val="en-IN"/>
        </w:rPr>
      </w:pPr>
      <w:r>
        <w:rPr>
          <w:rFonts w:hint="default"/>
          <w:lang w:val="en-IN"/>
        </w:rPr>
        <w:t>Identify fake bookings wise area which area have maximum cancled rides</w:t>
      </w:r>
    </w:p>
    <w:p w14:paraId="2D08EF7A">
      <w:pPr>
        <w:pStyle w:val="23"/>
        <w:numPr>
          <w:numId w:val="0"/>
        </w:numPr>
        <w:ind w:firstLine="193"/>
        <w:rPr>
          <w:rFonts w:hint="default"/>
          <w:lang w:val="en-IN"/>
        </w:rPr>
      </w:pPr>
      <w:r>
        <w:rPr>
          <w:rFonts w:hint="default"/>
          <w:lang w:val="en-IN"/>
        </w:rPr>
        <w:t xml:space="preserve"> - select * from Most_Canclledorder_Area;</w:t>
      </w:r>
    </w:p>
    <w:p w14:paraId="6D724DFF">
      <w:pPr>
        <w:pStyle w:val="23"/>
        <w:numPr>
          <w:numId w:val="0"/>
        </w:numPr>
        <w:ind w:firstLine="193"/>
        <w:rPr>
          <w:rFonts w:hint="default"/>
          <w:lang w:val="en-IN"/>
        </w:rPr>
      </w:pPr>
    </w:p>
    <w:p w14:paraId="533B289A">
      <w:pPr>
        <w:pStyle w:val="23"/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High Ride cancellation rate area</w:t>
      </w:r>
    </w:p>
    <w:p w14:paraId="730D3C3B">
      <w:pPr>
        <w:pStyle w:val="23"/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- select * from Most_Canclledorder_Area;</w:t>
      </w:r>
    </w:p>
    <w:p w14:paraId="22FC0F98">
      <w:pPr>
        <w:pStyle w:val="23"/>
        <w:numPr>
          <w:numId w:val="0"/>
        </w:numPr>
        <w:rPr>
          <w:rFonts w:hint="default"/>
          <w:lang w:val="en-IN"/>
        </w:rPr>
      </w:pPr>
    </w:p>
    <w:p w14:paraId="0E912190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Improve Sales</w:t>
      </w:r>
    </w:p>
    <w:p w14:paraId="3812FF75">
      <w:pPr>
        <w:rPr>
          <w:rFonts w:hint="default"/>
          <w:lang w:val="en-IN"/>
        </w:rPr>
      </w:pPr>
    </w:p>
    <w:p w14:paraId="6BAD500E">
      <w:pPr>
        <w:pStyle w:val="23"/>
        <w:numPr>
          <w:numId w:val="0"/>
        </w:numPr>
        <w:bidi w:val="0"/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Reward loyal costumer</w:t>
      </w:r>
    </w:p>
    <w:p w14:paraId="7BAF07F8">
      <w:pPr>
        <w:pStyle w:val="23"/>
        <w:numPr>
          <w:numId w:val="0"/>
        </w:numPr>
        <w:bidi w:val="0"/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Looyal_Customer;</w:t>
      </w:r>
    </w:p>
    <w:p w14:paraId="0C1B2C13">
      <w:pPr>
        <w:pStyle w:val="23"/>
        <w:numPr>
          <w:numId w:val="0"/>
        </w:numPr>
        <w:bidi w:val="0"/>
        <w:ind w:firstLine="220" w:firstLineChars="100"/>
        <w:rPr>
          <w:rFonts w:hint="default"/>
          <w:lang w:val="en-IN"/>
        </w:rPr>
      </w:pPr>
    </w:p>
    <w:p w14:paraId="6665DCB9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Which location people like which vechicle type for all location</w:t>
      </w:r>
    </w:p>
    <w:p w14:paraId="089CF82E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Mostlike_V_BY_AREA ;</w:t>
      </w:r>
    </w:p>
    <w:p w14:paraId="08E28DA0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</w:p>
    <w:p w14:paraId="4CEB857E">
      <w:pPr>
        <w:pStyle w:val="23"/>
        <w:numPr>
          <w:numId w:val="0"/>
        </w:numPr>
        <w:bidi w:val="0"/>
        <w:ind w:firstLine="220" w:firstLineChars="100"/>
        <w:rPr>
          <w:rFonts w:hint="default"/>
        </w:rPr>
      </w:pPr>
      <w:r>
        <w:rPr>
          <w:rFonts w:hint="default"/>
          <w:lang w:val="en-IN"/>
        </w:rPr>
        <w:t>W</w:t>
      </w:r>
      <w:r>
        <w:rPr>
          <w:rFonts w:hint="default"/>
        </w:rPr>
        <w:t>hich area give us maximun ride order also for which area</w:t>
      </w:r>
    </w:p>
    <w:p w14:paraId="57C9F4A7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Most_ride_weget_bylocation ;</w:t>
      </w:r>
    </w:p>
    <w:p w14:paraId="789EEA60">
      <w:pPr>
        <w:pStyle w:val="23"/>
        <w:numPr>
          <w:numId w:val="0"/>
        </w:numPr>
        <w:bidi w:val="0"/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Forwhich_loc_getmax_rides ;</w:t>
      </w:r>
    </w:p>
    <w:p w14:paraId="130DBACB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Improve Service</w:t>
      </w:r>
    </w:p>
    <w:p w14:paraId="4F3A7A10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Driver behaviour towords costumer , Vechicle which have less than avg costomer ratings</w:t>
      </w:r>
    </w:p>
    <w:p w14:paraId="0858407D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- select * from No_Of_Vechiclehave_lessthan_avgCR ;</w:t>
      </w:r>
    </w:p>
    <w:p w14:paraId="607299C4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</w:p>
    <w:p w14:paraId="5B7B5D8F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Driver behaviour towords costumer, Vechicle which have less than avg costomer ratings</w:t>
      </w:r>
    </w:p>
    <w:p w14:paraId="0AFE61DB">
      <w:pPr>
        <w:pStyle w:val="23"/>
        <w:numPr>
          <w:numId w:val="0"/>
        </w:numPr>
        <w:bidi w:val="0"/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- select * from cacelled_ride_per_vechicles ; </w:t>
      </w:r>
    </w:p>
    <w:p w14:paraId="0EAD1613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For Opening New Control Offices</w:t>
      </w:r>
    </w:p>
    <w:p w14:paraId="18340865">
      <w:pPr>
        <w:pStyle w:val="23"/>
        <w:numPr>
          <w:numId w:val="0"/>
        </w:numPr>
        <w:ind w:leftChars="0"/>
      </w:pPr>
    </w:p>
    <w:p w14:paraId="600986BC">
      <w:pPr>
        <w:pStyle w:val="23"/>
        <w:numPr>
          <w:numId w:val="0"/>
        </w:numPr>
        <w:ind w:leftChars="0" w:firstLine="220" w:firstLineChars="100"/>
        <w:rPr>
          <w:rFonts w:hint="default"/>
        </w:rPr>
      </w:pPr>
      <w:r>
        <w:rPr>
          <w:rFonts w:hint="default"/>
          <w:lang w:val="en-IN"/>
        </w:rPr>
        <w:t>W</w:t>
      </w:r>
      <w:r>
        <w:rPr>
          <w:rFonts w:hint="default"/>
        </w:rPr>
        <w:t xml:space="preserve">hich area give us maximun ride order </w:t>
      </w:r>
    </w:p>
    <w:p w14:paraId="033FCFF5">
      <w:pPr>
        <w:pStyle w:val="23"/>
        <w:numPr>
          <w:numId w:val="0"/>
        </w:numPr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- select * from Most_ride_weget_bylocation ;</w:t>
      </w:r>
    </w:p>
    <w:p w14:paraId="58EB80BF">
      <w:pPr>
        <w:pStyle w:val="23"/>
        <w:numPr>
          <w:numId w:val="0"/>
        </w:numPr>
        <w:ind w:leftChars="0" w:firstLine="220" w:firstLineChars="100"/>
        <w:rPr>
          <w:rFonts w:hint="default"/>
          <w:lang w:val="en-IN"/>
        </w:rPr>
      </w:pPr>
    </w:p>
    <w:p w14:paraId="7B0E973F">
      <w:pPr>
        <w:pStyle w:val="23"/>
        <w:numPr>
          <w:numId w:val="0"/>
        </w:numPr>
        <w:ind w:leftChars="0"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For w</w:t>
      </w:r>
      <w:r>
        <w:rPr>
          <w:rFonts w:hint="default"/>
        </w:rPr>
        <w:t>hich area g</w:t>
      </w:r>
      <w:r>
        <w:rPr>
          <w:rFonts w:hint="default"/>
          <w:lang w:val="en-IN"/>
        </w:rPr>
        <w:t>et</w:t>
      </w:r>
      <w:r>
        <w:rPr>
          <w:rFonts w:hint="default"/>
        </w:rPr>
        <w:t xml:space="preserve">  maximun ride order</w:t>
      </w:r>
    </w:p>
    <w:p w14:paraId="5ACA2BA7">
      <w:pPr>
        <w:pStyle w:val="23"/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- select * from Forwhich_loc_getmax_rides ;</w:t>
      </w:r>
    </w:p>
    <w:p w14:paraId="4594A12B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IN"/>
        </w:rPr>
      </w:pPr>
      <w:r>
        <w:t>Dashboard &amp; Reporting</w:t>
      </w:r>
      <w:r>
        <w:rPr>
          <w:rFonts w:hint="default"/>
          <w:lang w:val="en-IN"/>
        </w:rPr>
        <w:t>(POWER BI)</w:t>
      </w:r>
    </w:p>
    <w:p w14:paraId="44C68A9C">
      <w:pPr>
        <w:numPr>
          <w:numId w:val="0"/>
        </w:numPr>
        <w:spacing w:after="200" w:line="276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5494C7A9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Reduce Cost</w:t>
      </w:r>
    </w:p>
    <w:p w14:paraId="1E5C62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- Bar chart for most cancelled ride for vechicle type </w:t>
      </w:r>
    </w:p>
    <w:p w14:paraId="1E3C233B">
      <w:pPr>
        <w:rPr>
          <w:rFonts w:hint="default"/>
          <w:lang w:val="en-IN"/>
        </w:rPr>
      </w:pPr>
      <w:r>
        <w:rPr>
          <w:rFonts w:hint="default"/>
          <w:lang w:val="en-IN"/>
        </w:rPr>
        <w:t>- Heatmap for most cancelled ride form pickup location</w:t>
      </w:r>
    </w:p>
    <w:p w14:paraId="0BB850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Heatmap for most cancelled ride for drop location </w:t>
      </w:r>
    </w:p>
    <w:p w14:paraId="72C96E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Bar chart for most cancelled ride by driver for vechicle type </w:t>
      </w:r>
    </w:p>
    <w:p w14:paraId="60833346">
      <w:pPr>
        <w:rPr>
          <w:rFonts w:hint="default"/>
          <w:lang w:val="en-IN"/>
        </w:rPr>
      </w:pPr>
    </w:p>
    <w:p w14:paraId="01B8ACC2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Improve Sales</w:t>
      </w:r>
    </w:p>
    <w:p w14:paraId="6A2C9C05">
      <w:pPr>
        <w:rPr>
          <w:rFonts w:hint="default"/>
          <w:lang w:val="en-IN"/>
        </w:rPr>
      </w:pPr>
    </w:p>
    <w:p w14:paraId="4F8963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Bar chart Booking by vechle type </w:t>
      </w:r>
    </w:p>
    <w:p w14:paraId="745321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Heatmap Booking by pickup location </w:t>
      </w:r>
    </w:p>
    <w:p w14:paraId="41596166">
      <w:pPr>
        <w:rPr>
          <w:rFonts w:hint="default"/>
          <w:lang w:val="en-IN"/>
        </w:rPr>
      </w:pPr>
      <w:r>
        <w:rPr>
          <w:rFonts w:hint="default"/>
          <w:lang w:val="en-IN"/>
        </w:rPr>
        <w:t>- Heatmap Booking for drop location</w:t>
      </w:r>
    </w:p>
    <w:p w14:paraId="3641ADEC">
      <w:pPr>
        <w:rPr>
          <w:rFonts w:hint="default"/>
          <w:lang w:val="en-IN"/>
        </w:rPr>
      </w:pPr>
      <w:r>
        <w:rPr>
          <w:rFonts w:hint="default"/>
          <w:lang w:val="en-IN"/>
        </w:rPr>
        <w:t>- Pie chart successful booking by customer ID ( TOP 3 ONLY )</w:t>
      </w:r>
    </w:p>
    <w:p w14:paraId="6BEA2468">
      <w:pPr>
        <w:rPr>
          <w:rFonts w:hint="default"/>
          <w:lang w:val="en-IN"/>
        </w:rPr>
      </w:pPr>
    </w:p>
    <w:p w14:paraId="3FFF0A44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Improve Service</w:t>
      </w:r>
    </w:p>
    <w:p w14:paraId="33539C1E">
      <w:pPr>
        <w:rPr>
          <w:rFonts w:hint="default"/>
          <w:lang w:val="en-IN"/>
        </w:rPr>
      </w:pPr>
    </w:p>
    <w:p w14:paraId="31D4F7AA">
      <w:pPr>
        <w:rPr>
          <w:rFonts w:hint="default"/>
          <w:lang w:val="en-IN"/>
        </w:rPr>
      </w:pPr>
      <w:r>
        <w:rPr>
          <w:rFonts w:hint="default"/>
          <w:lang w:val="en-IN"/>
        </w:rPr>
        <w:t>- Bar Chart Customer Rating</w:t>
      </w:r>
      <w:bookmarkStart w:id="0" w:name="_GoBack"/>
      <w:bookmarkEnd w:id="0"/>
      <w:r>
        <w:rPr>
          <w:rFonts w:hint="default"/>
          <w:lang w:val="en-IN"/>
        </w:rPr>
        <w:t xml:space="preserve"> by vechicle type </w:t>
      </w:r>
    </w:p>
    <w:p w14:paraId="1F9BD3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Bar Chart Most cancelled booking from driver Vechicle type </w:t>
      </w:r>
    </w:p>
    <w:p w14:paraId="2531BAD2">
      <w:pPr>
        <w:rPr>
          <w:rFonts w:hint="default"/>
          <w:lang w:val="en-IN"/>
        </w:rPr>
      </w:pPr>
    </w:p>
    <w:p w14:paraId="4F94265E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Planning for new control offices</w:t>
      </w:r>
    </w:p>
    <w:p w14:paraId="311E5B06">
      <w:pPr>
        <w:rPr>
          <w:rFonts w:hint="default"/>
          <w:lang w:val="en-IN"/>
        </w:rPr>
      </w:pPr>
    </w:p>
    <w:p w14:paraId="09B23C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 Heatmap Booking by pickup location </w:t>
      </w:r>
    </w:p>
    <w:p w14:paraId="5846D49A">
      <w:pPr>
        <w:rPr>
          <w:rFonts w:hint="default"/>
          <w:lang w:val="en-IN"/>
        </w:rPr>
      </w:pPr>
      <w:r>
        <w:rPr>
          <w:rFonts w:hint="default"/>
          <w:lang w:val="en-IN"/>
        </w:rPr>
        <w:t>- Heatmap Booking for drop location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FD3EB"/>
    <w:multiLevelType w:val="singleLevel"/>
    <w:tmpl w:val="A7CFD3E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234B3"/>
    <w:rsid w:val="1694600B"/>
    <w:rsid w:val="34DF64B0"/>
    <w:rsid w:val="3BCB4B28"/>
    <w:rsid w:val="3C666F24"/>
    <w:rsid w:val="3FE710E5"/>
    <w:rsid w:val="57D14F63"/>
    <w:rsid w:val="6111214D"/>
    <w:rsid w:val="64E67A5B"/>
    <w:rsid w:val="7F43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ACER</cp:lastModifiedBy>
  <dcterms:modified xsi:type="dcterms:W3CDTF">2025-05-24T20:23:26Z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972B4CF0A2C64394B2A4FFCCF05CC5C9_12</vt:lpwstr>
  </property>
</Properties>
</file>